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1F36" w:rsidRDefault="00000000">
      <w:pPr>
        <w:pStyle w:val="Titel"/>
        <w:jc w:val="center"/>
      </w:pPr>
      <w:r>
        <w:rPr>
          <w:b/>
          <w:sz w:val="32"/>
        </w:rPr>
        <w:t>Übersicht der eBook-zu-PDF Konverter</w:t>
      </w:r>
    </w:p>
    <w:p w:rsidR="00091F36" w:rsidRPr="002212F0" w:rsidRDefault="00000000" w:rsidP="004412F9">
      <w:pPr>
        <w:pStyle w:val="Untertitel"/>
      </w:pPr>
      <w:r w:rsidRPr="002212F0">
        <w:t>Online Ebook Converter</w:t>
      </w:r>
    </w:p>
    <w:p w:rsidR="00091F36" w:rsidRDefault="00000000">
      <w:r>
        <w:t>Beschreibung: Webbasierter Dienst für verschiedene eBook-Formate.</w:t>
      </w:r>
    </w:p>
    <w:p w:rsidR="00091F36" w:rsidRDefault="00000000">
      <w:r>
        <w:t>Features: Unterstützt zahlreiche Formate, einfache Bedienung, keine App-Installation erforderlich.</w:t>
      </w:r>
    </w:p>
    <w:p w:rsidR="00091F36" w:rsidRDefault="00000000">
      <w:r>
        <w:t>Nachteile: Internetverbindung erforderlich, mögliche Größenbeschränkung für Dateien.</w:t>
      </w:r>
    </w:p>
    <w:p w:rsidR="00091F36" w:rsidRDefault="00000000">
      <w:r>
        <w:t>URL: https://ebook.online-convert.com/</w:t>
      </w:r>
    </w:p>
    <w:p w:rsidR="00091F36" w:rsidRDefault="00000000">
      <w:r>
        <w:t>Kommentare: Ideal für schnelle, gelegentliche Konvertierungen.</w:t>
      </w:r>
    </w:p>
    <w:p w:rsidR="00091F36" w:rsidRDefault="00091F36"/>
    <w:p w:rsidR="00091F36" w:rsidRDefault="00000000">
      <w:r>
        <w:rPr>
          <w:b/>
        </w:rPr>
        <w:t>CloudConvert</w:t>
      </w:r>
    </w:p>
    <w:p w:rsidR="00091F36" w:rsidRDefault="00000000">
      <w:r>
        <w:t>Beschreibung: Online-Service mit Datenschutzfokus.</w:t>
      </w:r>
    </w:p>
    <w:p w:rsidR="00091F36" w:rsidRDefault="00000000">
      <w:r>
        <w:t>Features: Datenschutzorientiert, Qualitätsbewahrung, anpassbare Konvertierungsoptionen.</w:t>
      </w:r>
    </w:p>
    <w:p w:rsidR="00091F36" w:rsidRDefault="00000000">
      <w:r>
        <w:t>Nachteile: Begrenzte kostenlose Nutzung, Internetverbindung erforderlich.</w:t>
      </w:r>
    </w:p>
    <w:p w:rsidR="00091F36" w:rsidRDefault="00000000">
      <w:r>
        <w:t>URL: https://www.cloudconvert.com/</w:t>
      </w:r>
    </w:p>
    <w:p w:rsidR="00091F36" w:rsidRDefault="00000000">
      <w:r>
        <w:t>Kommentare: Gut für Nutzer, die Wert auf Datenschutz legen.</w:t>
      </w:r>
    </w:p>
    <w:p w:rsidR="00091F36" w:rsidRDefault="00091F36"/>
    <w:p w:rsidR="00091F36" w:rsidRDefault="00000000">
      <w:r>
        <w:rPr>
          <w:b/>
        </w:rPr>
        <w:t>Convertio</w:t>
      </w:r>
    </w:p>
    <w:p w:rsidR="00091F36" w:rsidRDefault="00000000">
      <w:r>
        <w:t>Beschreibung: Vielseitiger Online-Dateikonverter.</w:t>
      </w:r>
    </w:p>
    <w:p w:rsidR="00091F36" w:rsidRDefault="00000000">
      <w:r>
        <w:t>Features: Breite Formatunterstützung, benutzerfreundlich, keine Softwareinstallation.</w:t>
      </w:r>
    </w:p>
    <w:p w:rsidR="00091F36" w:rsidRDefault="00000000">
      <w:r>
        <w:t>Nachteile: Benötigt Internet, mögliche Limitierung bei der Dateigröße.</w:t>
      </w:r>
    </w:p>
    <w:p w:rsidR="00091F36" w:rsidRDefault="00000000">
      <w:r>
        <w:t>URL: https://convertio.co/de/</w:t>
      </w:r>
    </w:p>
    <w:p w:rsidR="00091F36" w:rsidRDefault="00C1772C">
      <w:hyperlink r:id="rId6" w:history="1">
        <w:r w:rsidRPr="00C1772C">
          <w:rPr>
            <w:rStyle w:val="Hyperlink"/>
          </w:rPr>
          <w:t>Convertico</w:t>
        </w:r>
      </w:hyperlink>
      <w:r w:rsidR="00000000">
        <w:t>Kommentare: Nützlich für vielfältige Formatkonvertierungen.</w:t>
      </w:r>
    </w:p>
    <w:p w:rsidR="00091F36" w:rsidRDefault="00091F36"/>
    <w:p w:rsidR="00091F36" w:rsidRDefault="00000000">
      <w:r>
        <w:rPr>
          <w:b/>
        </w:rPr>
        <w:t>PDF24 Tools</w:t>
      </w:r>
    </w:p>
    <w:p w:rsidR="00091F36" w:rsidRDefault="00000000">
      <w:r>
        <w:t>Beschreibung: Sichere Online-Tools zur PDF-Konvertierung.</w:t>
      </w:r>
    </w:p>
    <w:p w:rsidR="00091F36" w:rsidRDefault="00000000">
      <w:r>
        <w:t>Features: Datensicherheit, keine Installation, auf verschiedenen Systemen nutzbar.</w:t>
      </w:r>
    </w:p>
    <w:p w:rsidR="00091F36" w:rsidRDefault="00000000">
      <w:r>
        <w:t>Nachteile: Internetverbindung nötig, eventuell begrenzte Funktionalität.</w:t>
      </w:r>
    </w:p>
    <w:p w:rsidR="00091F36" w:rsidRDefault="00000000">
      <w:r>
        <w:t>URL: https://tools.pdf24.org/de/</w:t>
      </w:r>
    </w:p>
    <w:p w:rsidR="00091F36" w:rsidRDefault="00000000">
      <w:r>
        <w:t>Kommentare: Empfohlen für Benutzer, die Sicherheit priorisieren.</w:t>
      </w:r>
    </w:p>
    <w:p w:rsidR="00091F36" w:rsidRDefault="00091F36"/>
    <w:p w:rsidR="00091F36" w:rsidRDefault="00000000">
      <w:r>
        <w:rPr>
          <w:b/>
        </w:rPr>
        <w:t>GroupDocs-Apps</w:t>
      </w:r>
    </w:p>
    <w:p w:rsidR="00091F36" w:rsidRDefault="00000000">
      <w:r>
        <w:t>Beschreibung: Webbasierte Konvertierungslösung.</w:t>
      </w:r>
    </w:p>
    <w:p w:rsidR="00091F36" w:rsidRDefault="00000000">
      <w:r>
        <w:t>Features: Schnelle Konvertierung, keine Installation, datensicher.</w:t>
      </w:r>
    </w:p>
    <w:p w:rsidR="00091F36" w:rsidRDefault="00000000">
      <w:r>
        <w:t>Nachteile: Erfordert Internet, mögliche Beschränkungen bei der kostenlosen Version.</w:t>
      </w:r>
    </w:p>
    <w:p w:rsidR="00091F36" w:rsidRDefault="00000000">
      <w:r>
        <w:t>URL: https://products.groupdocs.app/conversion/ebook-to-pdf</w:t>
      </w:r>
    </w:p>
    <w:p w:rsidR="00091F36" w:rsidRDefault="00000000">
      <w:r>
        <w:t>Kommentare: Geeignet für Nutzer, die eine schnelle und sichere Konvertierung wünschen.</w:t>
      </w:r>
    </w:p>
    <w:p w:rsidR="00091F36" w:rsidRDefault="00091F36"/>
    <w:sectPr w:rsidR="00091F36" w:rsidSect="003F07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2344969">
    <w:abstractNumId w:val="8"/>
  </w:num>
  <w:num w:numId="2" w16cid:durableId="793907971">
    <w:abstractNumId w:val="6"/>
  </w:num>
  <w:num w:numId="3" w16cid:durableId="531501843">
    <w:abstractNumId w:val="5"/>
  </w:num>
  <w:num w:numId="4" w16cid:durableId="1676179199">
    <w:abstractNumId w:val="4"/>
  </w:num>
  <w:num w:numId="5" w16cid:durableId="938831980">
    <w:abstractNumId w:val="7"/>
  </w:num>
  <w:num w:numId="6" w16cid:durableId="1764494684">
    <w:abstractNumId w:val="3"/>
  </w:num>
  <w:num w:numId="7" w16cid:durableId="591666597">
    <w:abstractNumId w:val="2"/>
  </w:num>
  <w:num w:numId="8" w16cid:durableId="257952212">
    <w:abstractNumId w:val="1"/>
  </w:num>
  <w:num w:numId="9" w16cid:durableId="2018534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F36"/>
    <w:rsid w:val="0015074B"/>
    <w:rsid w:val="002212F0"/>
    <w:rsid w:val="0029639D"/>
    <w:rsid w:val="00326F90"/>
    <w:rsid w:val="003F07C5"/>
    <w:rsid w:val="004412F9"/>
    <w:rsid w:val="00556554"/>
    <w:rsid w:val="008D39D3"/>
    <w:rsid w:val="00AA1D8D"/>
    <w:rsid w:val="00B47730"/>
    <w:rsid w:val="00C1772C"/>
    <w:rsid w:val="00CB0664"/>
    <w:rsid w:val="00CB52FB"/>
    <w:rsid w:val="00E844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B73E9C"/>
  <w14:defaultImageDpi w14:val="300"/>
  <w15:docId w15:val="{EB9C168F-E6F0-9842-99A7-125BF60B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Absatz-Standardschriftart"/>
    <w:uiPriority w:val="99"/>
    <w:unhideWhenUsed/>
    <w:rsid w:val="00C1772C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17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s://convertio.co/de/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Philipp Juen</cp:lastModifiedBy>
  <cp:revision>8</cp:revision>
  <dcterms:created xsi:type="dcterms:W3CDTF">2013-12-23T23:15:00Z</dcterms:created>
  <dcterms:modified xsi:type="dcterms:W3CDTF">2024-01-10T14:45:00Z</dcterms:modified>
  <cp:category/>
</cp:coreProperties>
</file>